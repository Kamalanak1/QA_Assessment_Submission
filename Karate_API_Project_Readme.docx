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6D2C2" w14:textId="77777777" w:rsidR="00D60E59" w:rsidRPr="00924F16" w:rsidRDefault="00000000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F1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Karate API Test Project</w:t>
      </w:r>
    </w:p>
    <w:p w14:paraId="29102DC7" w14:textId="77777777" w:rsidR="00D60E59" w:rsidRDefault="00000000">
      <w:r>
        <w:t>This project is a Karate + JUnit5 based API automation framework for testing the GoRest API. It includes a JUnit test runner, feature files, and reporting.</w:t>
      </w:r>
    </w:p>
    <w:p w14:paraId="6CB8E1D7" w14:textId="66F1883A" w:rsidR="00D60E59" w:rsidRPr="00924F16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F1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Structure</w:t>
      </w:r>
    </w:p>
    <w:p w14:paraId="0BBCD7F0" w14:textId="77777777" w:rsidR="00D60E59" w:rsidRDefault="00000000">
      <w:r>
        <w:t>ready-karate-project/</w:t>
      </w:r>
      <w:r>
        <w:br/>
        <w:t>│</w:t>
      </w:r>
      <w:r>
        <w:br/>
        <w:t>├── pom.xml                          # Maven dependencies &amp; build config</w:t>
      </w:r>
      <w:r>
        <w:br/>
        <w:t>├── src</w:t>
      </w:r>
      <w:r>
        <w:br/>
        <w:t>│   └── test</w:t>
      </w:r>
      <w:r>
        <w:br/>
        <w:t>│       ├── java</w:t>
      </w:r>
      <w:r>
        <w:br/>
        <w:t>│       │   └── com/example/tests</w:t>
      </w:r>
      <w:r>
        <w:br/>
        <w:t>│       │       └── TestRunner.java  # JUnit 5 runner</w:t>
      </w:r>
      <w:r>
        <w:br/>
        <w:t>│       └── resources</w:t>
      </w:r>
      <w:r>
        <w:br/>
        <w:t>│           ├── karate-config.js     # Global config (baseUrl + token)</w:t>
      </w:r>
      <w:r>
        <w:br/>
        <w:t>│           └── features</w:t>
      </w:r>
      <w:r>
        <w:br/>
        <w:t>│               └── users.feature    # Sample API tests</w:t>
      </w:r>
      <w:r>
        <w:br/>
        <w:t>└── README.md</w:t>
      </w:r>
    </w:p>
    <w:p w14:paraId="66B4DC24" w14:textId="5B74A646" w:rsidR="00D60E59" w:rsidRPr="00924F16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F1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Setup</w:t>
      </w:r>
    </w:p>
    <w:p w14:paraId="436E35A2" w14:textId="77777777" w:rsidR="00D60E59" w:rsidRDefault="00000000">
      <w:r>
        <w:t>1. Install Java 11+ and verify with: java -version</w:t>
      </w:r>
    </w:p>
    <w:p w14:paraId="760C588C" w14:textId="77777777" w:rsidR="00D60E59" w:rsidRDefault="00000000">
      <w:r>
        <w:t>2. Install Maven 3.6+ and verify with: mvn -version</w:t>
      </w:r>
    </w:p>
    <w:p w14:paraId="52ADE4C0" w14:textId="77777777" w:rsidR="00D60E59" w:rsidRDefault="00000000">
      <w:r>
        <w:t>3. Clone or unzip this project into your workspace.</w:t>
      </w:r>
    </w:p>
    <w:p w14:paraId="742D772F" w14:textId="5B942CB6" w:rsidR="00D60E59" w:rsidRPr="00924F16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F1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Authentication</w:t>
      </w:r>
    </w:p>
    <w:p w14:paraId="0F423353" w14:textId="0CF5F894" w:rsidR="00D60E59" w:rsidRDefault="00000000">
      <w:r>
        <w:t xml:space="preserve"> use</w:t>
      </w:r>
      <w:r w:rsidR="00924F16">
        <w:t>d</w:t>
      </w:r>
      <w:r>
        <w:t xml:space="preserve"> a static </w:t>
      </w:r>
      <w:proofErr w:type="spellStart"/>
      <w:r>
        <w:t>GoRest</w:t>
      </w:r>
      <w:proofErr w:type="spellEnd"/>
      <w:r>
        <w:t xml:space="preserve"> API token (hardcoded in karate-config.js):</w:t>
      </w:r>
      <w:r>
        <w:br/>
      </w:r>
      <w:r>
        <w:br/>
      </w:r>
      <w:proofErr w:type="gramStart"/>
      <w:r>
        <w:t>config.accessToken</w:t>
      </w:r>
      <w:proofErr w:type="gramEnd"/>
      <w:r>
        <w:t xml:space="preserve"> = '622ca1120dd30fc6b34287bfc852e9d736de59a4a118b0981a6dd237628dd11a';</w:t>
      </w:r>
      <w:r>
        <w:br/>
      </w:r>
      <w:r>
        <w:br/>
      </w:r>
    </w:p>
    <w:p w14:paraId="79B7A455" w14:textId="15BD0FCE" w:rsidR="00D60E59" w:rsidRPr="00924F16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F1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Running Tests</w:t>
      </w:r>
    </w:p>
    <w:p w14:paraId="15283F07" w14:textId="77777777" w:rsidR="00D60E59" w:rsidRDefault="00000000">
      <w:r>
        <w:t>Run all tests: mvn clean test</w:t>
      </w:r>
    </w:p>
    <w:p w14:paraId="1C40EE22" w14:textId="77777777" w:rsidR="00924F16" w:rsidRDefault="00000000">
      <w:r>
        <w:t>Run a specific feature (</w:t>
      </w:r>
      <w:proofErr w:type="spellStart"/>
      <w:r>
        <w:t>cmd</w:t>
      </w:r>
      <w:proofErr w:type="spellEnd"/>
      <w:r>
        <w:t xml:space="preserve">): </w:t>
      </w:r>
    </w:p>
    <w:p w14:paraId="4406A39E" w14:textId="3C5176A2" w:rsidR="00D60E59" w:rsidRDefault="00794A2D">
      <w:proofErr w:type="spellStart"/>
      <w:r w:rsidRPr="00794A2D">
        <w:t>mvn</w:t>
      </w:r>
      <w:proofErr w:type="spellEnd"/>
      <w:r w:rsidRPr="00794A2D">
        <w:t xml:space="preserve"> -X test -</w:t>
      </w:r>
      <w:proofErr w:type="spellStart"/>
      <w:r w:rsidRPr="00794A2D">
        <w:t>D"</w:t>
      </w:r>
      <w:proofErr w:type="gramStart"/>
      <w:r w:rsidRPr="00794A2D">
        <w:t>karate.options</w:t>
      </w:r>
      <w:proofErr w:type="spellEnd"/>
      <w:proofErr w:type="gramEnd"/>
      <w:r w:rsidRPr="00794A2D">
        <w:t>=</w:t>
      </w:r>
      <w:proofErr w:type="spellStart"/>
      <w:proofErr w:type="gramStart"/>
      <w:r w:rsidRPr="00794A2D">
        <w:t>classpath:features</w:t>
      </w:r>
      <w:proofErr w:type="spellEnd"/>
      <w:r w:rsidRPr="00794A2D">
        <w:t>/</w:t>
      </w:r>
      <w:proofErr w:type="spellStart"/>
      <w:r w:rsidRPr="00794A2D">
        <w:t>users.feature</w:t>
      </w:r>
      <w:proofErr w:type="spellEnd"/>
      <w:proofErr w:type="gramEnd"/>
      <w:r w:rsidRPr="00794A2D">
        <w:t>"</w:t>
      </w:r>
    </w:p>
    <w:p w14:paraId="4DBFC774" w14:textId="77777777" w:rsidR="00D60E59" w:rsidRDefault="00000000">
      <w:r>
        <w:t>Run by tag: mvn test -D"</w:t>
      </w:r>
      <w:proofErr w:type="gramStart"/>
      <w:r>
        <w:t>karate.options</w:t>
      </w:r>
      <w:proofErr w:type="gramEnd"/>
      <w:r>
        <w:t>=--tags @create"</w:t>
      </w:r>
    </w:p>
    <w:p w14:paraId="51538BED" w14:textId="4FA07AE7" w:rsidR="00D60E59" w:rsidRPr="00924F16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F1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Reports</w:t>
      </w:r>
    </w:p>
    <w:p w14:paraId="0D2BD453" w14:textId="096E4040" w:rsidR="00D60E59" w:rsidRDefault="00000000">
      <w:r>
        <w:t>After execution, Karate generates reports in:</w:t>
      </w:r>
      <w:r>
        <w:br/>
        <w:t>target/karate-reports/karate-summary.html</w:t>
      </w:r>
      <w:r>
        <w:br/>
        <w:t>target/surefire-reports/</w:t>
      </w:r>
      <w:r>
        <w:br/>
        <w:t>target/cucumber-html-reports/</w:t>
      </w:r>
    </w:p>
    <w:p w14:paraId="657D23BB" w14:textId="3F5BAF4E" w:rsidR="00D60E59" w:rsidRDefault="00000000">
      <w:pPr>
        <w:pStyle w:val="Heading2"/>
      </w:pPr>
      <w:r>
        <w:t xml:space="preserve"> </w:t>
      </w:r>
      <w:r w:rsidRPr="00924F1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Test</w:t>
      </w:r>
    </w:p>
    <w:p w14:paraId="0B5ABBE9" w14:textId="77777777" w:rsidR="00924F16" w:rsidRPr="00924F16" w:rsidRDefault="00000000" w:rsidP="00924F16">
      <w:pPr>
        <w:rPr>
          <w:lang w:val="en-IN"/>
        </w:rPr>
      </w:pPr>
      <w:proofErr w:type="spellStart"/>
      <w:proofErr w:type="gramStart"/>
      <w:r>
        <w:t>users.feature</w:t>
      </w:r>
      <w:proofErr w:type="spellEnd"/>
      <w:proofErr w:type="gramEnd"/>
      <w:r>
        <w:t xml:space="preserve"> includes two example scenarios:</w:t>
      </w:r>
      <w:r>
        <w:br/>
        <w:t xml:space="preserve">1. </w:t>
      </w:r>
      <w:r w:rsidR="00924F16" w:rsidRPr="00924F16">
        <w:rPr>
          <w:lang w:val="en-IN"/>
        </w:rPr>
        <w:t>Create a new employee entry with Name, Gender, Email and Status (active or inactive)</w:t>
      </w:r>
      <w:r>
        <w:br/>
        <w:t xml:space="preserve">2. </w:t>
      </w:r>
      <w:r w:rsidR="00924F16" w:rsidRPr="00924F16">
        <w:rPr>
          <w:lang w:val="en-IN"/>
        </w:rPr>
        <w:t>Verify first user's status is active or inactive</w:t>
      </w:r>
    </w:p>
    <w:p w14:paraId="08C7BD92" w14:textId="01E5238B" w:rsidR="00D60E59" w:rsidRDefault="00D60E59"/>
    <w:sectPr w:rsidR="00D60E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5310097">
    <w:abstractNumId w:val="8"/>
  </w:num>
  <w:num w:numId="2" w16cid:durableId="1526169450">
    <w:abstractNumId w:val="6"/>
  </w:num>
  <w:num w:numId="3" w16cid:durableId="1593313977">
    <w:abstractNumId w:val="5"/>
  </w:num>
  <w:num w:numId="4" w16cid:durableId="100423607">
    <w:abstractNumId w:val="4"/>
  </w:num>
  <w:num w:numId="5" w16cid:durableId="825516559">
    <w:abstractNumId w:val="7"/>
  </w:num>
  <w:num w:numId="6" w16cid:durableId="1862350446">
    <w:abstractNumId w:val="3"/>
  </w:num>
  <w:num w:numId="7" w16cid:durableId="687946254">
    <w:abstractNumId w:val="2"/>
  </w:num>
  <w:num w:numId="8" w16cid:durableId="392628299">
    <w:abstractNumId w:val="1"/>
  </w:num>
  <w:num w:numId="9" w16cid:durableId="155196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28F0"/>
    <w:rsid w:val="00794A2D"/>
    <w:rsid w:val="00924F16"/>
    <w:rsid w:val="00AA1D8D"/>
    <w:rsid w:val="00B47730"/>
    <w:rsid w:val="00CB0664"/>
    <w:rsid w:val="00D60E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A81288"/>
  <w14:defaultImageDpi w14:val="300"/>
  <w15:docId w15:val="{433FC163-8261-4DDF-B0D1-F581F372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Karthick kamalanathan</cp:lastModifiedBy>
  <cp:revision>2</cp:revision>
  <dcterms:created xsi:type="dcterms:W3CDTF">2013-12-23T23:15:00Z</dcterms:created>
  <dcterms:modified xsi:type="dcterms:W3CDTF">2025-10-03T19:20:00Z</dcterms:modified>
  <cp:category/>
</cp:coreProperties>
</file>